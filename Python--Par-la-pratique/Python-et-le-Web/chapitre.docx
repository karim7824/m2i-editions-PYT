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Python-et-le-Web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