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Notes d'exceptions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