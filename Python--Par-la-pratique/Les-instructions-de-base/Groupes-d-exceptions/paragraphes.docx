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Groupes d'exceptions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