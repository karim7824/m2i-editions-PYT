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Conversions de types  casting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