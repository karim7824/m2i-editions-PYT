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Arguments par défaut   args et   kwargs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