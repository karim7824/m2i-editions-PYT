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Notion de blocs et indentations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