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Résolution des modules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