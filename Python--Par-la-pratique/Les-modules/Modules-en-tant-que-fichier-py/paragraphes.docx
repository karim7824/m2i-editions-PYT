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Modules en tant que fichier py et en tant que répertoire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