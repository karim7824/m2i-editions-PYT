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Lancement de programmes et passage d'arguments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