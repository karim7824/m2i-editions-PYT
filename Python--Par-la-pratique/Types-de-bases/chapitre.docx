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Types-de-bases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