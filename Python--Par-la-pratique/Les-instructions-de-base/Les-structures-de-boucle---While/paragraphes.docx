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structures de boucle   While  For  Range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