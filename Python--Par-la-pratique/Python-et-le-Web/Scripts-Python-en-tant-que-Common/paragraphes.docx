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Scripts Python en tant que Common Gateway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