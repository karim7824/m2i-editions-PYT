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Scripts  fonctions et classes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