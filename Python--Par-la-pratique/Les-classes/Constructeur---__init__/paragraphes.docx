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Constructeur   __init__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