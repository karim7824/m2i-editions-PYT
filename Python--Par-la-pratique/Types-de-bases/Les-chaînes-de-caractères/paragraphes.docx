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chaînes de caractères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