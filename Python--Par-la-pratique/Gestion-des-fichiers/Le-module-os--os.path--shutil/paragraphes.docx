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module os  os.path  shutil  zlib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