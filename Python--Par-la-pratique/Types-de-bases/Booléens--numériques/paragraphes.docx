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Booléens  numériques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