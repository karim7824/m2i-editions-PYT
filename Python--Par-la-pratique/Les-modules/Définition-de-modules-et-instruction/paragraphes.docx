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Définition de modules et instruction import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