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def    arguments et valeur de retour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