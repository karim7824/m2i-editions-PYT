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Types agrégés   Tuples  List  Set et dictionnaires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 w:ascii="Times New Roman" w:hAnsi="Times New Roman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 w:ascii="Times New Roman" w:hAnsi="Times New Roman"/>
      <w:b/>
      <w:bCs/>
      <w:color w:val="4F81BD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texte">
    <w:name w:val="ctexte"/>
    <w:rPr>
      <w:rFonts w:ascii="Times New Roman" w:hAnsi="Times New Roman"/>
      <w:sz w:val="26"/>
    </w:rPr>
  </w:style>
  <w:style w:type="paragraph" w:customStyle="1" w:styleId="ptexte">
    <w:name w:val="ptexte"/>
    <w:rPr>
      <w:rFonts w:ascii="Times New Roman" w:hAnsi="Times New Roman"/>
      <w:sz w:val="26"/>
    </w:rPr>
  </w:style>
  <w:style w:type="paragraph" w:customStyle="1" w:styleId="stexte">
    <w:name w:val="stexte"/>
    <w:rPr>
      <w:rFonts w:ascii="Times New Roman" w:hAnsi="Times New Roman"/>
      <w:sz w:val="26"/>
    </w:rPr>
  </w:style>
  <w:style w:type="paragraph" w:customStyle="1" w:styleId="exerciceenonce">
    <w:name w:val="exerciceenonce"/>
    <w:rPr>
      <w:rFonts w:ascii="Times New Roman" w:hAnsi="Times New Roman"/>
      <w:sz w:val="26"/>
    </w:rPr>
  </w:style>
  <w:style w:type="paragraph" w:customStyle="1" w:styleId="exercicecorrige">
    <w:name w:val="exercicecorrige"/>
    <w:rPr>
      <w:rFonts w:ascii="Times New Roman" w:hAnsi="Times New Roman"/>
      <w:sz w:val="26"/>
    </w:rPr>
  </w:style>
  <w:style w:type="paragraph" w:customStyle="1" w:styleId="site">
    <w:name w:val="site"/>
    <w:rPr>
      <w:rFonts w:ascii="Times New Roman" w:hAnsi="Times New Roman"/>
      <w:sz w:val="26"/>
    </w:rPr>
  </w:style>
  <w:style w:type="paragraph" w:customStyle="1" w:styleId="exercicedownload">
    <w:name w:val="exercicedownload"/>
    <w:rPr>
      <w:rFonts w:ascii="Times New Roman" w:hAnsi="Times New Roman"/>
      <w:sz w:val="26"/>
    </w:rPr>
  </w:style>
  <w:style w:type="paragraph" w:customStyle="1" w:styleId="exempledescription">
    <w:name w:val="exempledescription"/>
    <w:rPr>
      <w:rFonts w:ascii="Times New Roman" w:hAnsi="Times New Roman"/>
      <w:sz w:val="26"/>
    </w:rPr>
  </w:style>
  <w:style w:type="paragraph" w:customStyle="1" w:styleId="exemplecontenu">
    <w:name w:val="exemplecontenu"/>
    <w:rPr>
      <w:rFonts w:ascii="Times New Roman" w:hAnsi="Times New Roman"/>
      <w:sz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