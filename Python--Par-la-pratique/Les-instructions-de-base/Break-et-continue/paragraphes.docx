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Break et continue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