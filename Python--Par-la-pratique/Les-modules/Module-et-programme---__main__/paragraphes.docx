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Module et programme   __main__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