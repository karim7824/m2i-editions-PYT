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Commentaires simple ou bloc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