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Extension basée sur les packages   import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