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Classes et instances   objets   self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