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Installation de modules   pip  easy_install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