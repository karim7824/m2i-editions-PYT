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Données et méthodes membres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