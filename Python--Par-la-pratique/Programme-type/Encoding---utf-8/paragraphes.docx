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Encoding   utf-8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