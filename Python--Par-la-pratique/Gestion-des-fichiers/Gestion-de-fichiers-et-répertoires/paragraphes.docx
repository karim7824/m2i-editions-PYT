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Gestion de fichiers et répertoires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