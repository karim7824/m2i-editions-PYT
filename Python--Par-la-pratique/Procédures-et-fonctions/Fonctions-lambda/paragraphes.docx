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Fonctions lambda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