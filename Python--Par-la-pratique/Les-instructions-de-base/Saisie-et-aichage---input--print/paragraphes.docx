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Saisie et aichage   input  print et formatage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