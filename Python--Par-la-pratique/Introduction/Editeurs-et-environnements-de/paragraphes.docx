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Editeurs et environnements de développement  IDE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Times New Roman" w:hAnsi="Times New Roman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Times New Roman" w:hAnsi="Times New Roman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 w:ascii="Times New Roman" w:hAnsi="Times New Roman"/>
      <w:b/>
      <w:bCs/>
      <w:color w:val="4F81BD" w:themeColor="accent1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texte">
    <w:name w:val="ctexte"/>
    <w:rPr>
      <w:rFonts w:ascii="Times New Roman" w:hAnsi="Times New Roman"/>
      <w:sz w:val="26"/>
    </w:rPr>
  </w:style>
  <w:style w:type="paragraph" w:customStyle="1" w:styleId="ptexte">
    <w:name w:val="ptexte"/>
    <w:rPr>
      <w:rFonts w:ascii="Times New Roman" w:hAnsi="Times New Roman"/>
      <w:sz w:val="26"/>
    </w:rPr>
  </w:style>
  <w:style w:type="paragraph" w:customStyle="1" w:styleId="stexte">
    <w:name w:val="stexte"/>
    <w:rPr>
      <w:rFonts w:ascii="Times New Roman" w:hAnsi="Times New Roman"/>
      <w:sz w:val="26"/>
    </w:rPr>
  </w:style>
  <w:style w:type="paragraph" w:customStyle="1" w:styleId="exerciceenonce">
    <w:name w:val="exerciceenonce"/>
    <w:rPr>
      <w:rFonts w:ascii="Times New Roman" w:hAnsi="Times New Roman"/>
      <w:sz w:val="26"/>
    </w:rPr>
  </w:style>
  <w:style w:type="paragraph" w:customStyle="1" w:styleId="exercicecorrige">
    <w:name w:val="exercicecorrige"/>
    <w:rPr>
      <w:rFonts w:ascii="Times New Roman" w:hAnsi="Times New Roman"/>
      <w:sz w:val="26"/>
    </w:rPr>
  </w:style>
  <w:style w:type="paragraph" w:customStyle="1" w:styleId="site">
    <w:name w:val="site"/>
    <w:rPr>
      <w:rFonts w:ascii="Times New Roman" w:hAnsi="Times New Roman"/>
      <w:sz w:val="26"/>
    </w:rPr>
  </w:style>
  <w:style w:type="paragraph" w:customStyle="1" w:styleId="exercicedownload">
    <w:name w:val="exercicedownload"/>
    <w:rPr>
      <w:rFonts w:ascii="Times New Roman" w:hAnsi="Times New Roman"/>
      <w:sz w:val="26"/>
    </w:rPr>
  </w:style>
  <w:style w:type="paragraph" w:customStyle="1" w:styleId="exempledescription">
    <w:name w:val="exempledescription"/>
    <w:rPr>
      <w:rFonts w:ascii="Times New Roman" w:hAnsi="Times New Roman"/>
      <w:sz w:val="26"/>
    </w:rPr>
  </w:style>
  <w:style w:type="paragraph" w:customStyle="1" w:styleId="exemplecontenu">
    <w:name w:val="exemplecontenu"/>
    <w:rPr>
      <w:rFonts w:ascii="Times New Roman" w:hAnsi="Times New Roman"/>
      <w:sz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